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CloudCPlagio_t5XSgB3.pdf</w:t>
      </w:r>
    </w:p>
    <w:p>
      <w:r>
        <w:t xml:space="preserve">Tópicos del texto: </w:t>
      </w:r>
      <w:r>
        <w:rPr>
          <w:i/>
        </w:rPr>
        <w:t>nube, servicio, dato, forma, usuario</w:t>
      </w:r>
    </w:p>
    <w:p>
      <w:pPr>
        <w:pStyle w:val="Heading1"/>
      </w:pPr>
      <w:r>
        <w:t>Análisis de plagio</w:t>
      </w:r>
    </w:p>
    <w:p>
      <w:r>
        <w:t>Total de 15 plagios encontrados en 01 minutos, 39 segundos</w:t>
      </w:r>
    </w:p>
    <w:p>
      <w:r>
        <w:t>Porcentaje de plagio general: 93%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La computacion en la nube ha causado un impacto significativo en la manera en que almacenamos, accedemos y procesamos informacion en la era digital</w:t>
            </w:r>
          </w:p>
        </w:tc>
        <w:tc>
          <w:tcPr>
            <w:tcW w:type="dxa" w:w="2835"/>
          </w:tcPr>
          <w:p>
            <w:r>
              <w:t>La computacion en la nube ha revolucionado la forma en que almacenamos, accedemos y procesamos informacion en la era digital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(0, 21)</w:t>
            </w:r>
          </w:p>
        </w:tc>
      </w:tr>
      <w:tr>
        <w:tc>
          <w:tcPr>
            <w:tcW w:type="dxa" w:w="2835"/>
          </w:tcPr>
          <w:p>
            <w:r>
              <w:t>Esta tecnologia ha brindado a individuos y empresas la posibilidad de aprovechar recursos informaticos de manera flexible y escalable, sin la necesidad de invertir en infraestructura costosa</w:t>
            </w:r>
          </w:p>
        </w:tc>
        <w:tc>
          <w:tcPr>
            <w:tcW w:type="dxa" w:w="2835"/>
          </w:tcPr>
          <w:p>
            <w:r>
              <w:t>Esta tecnologia ha permitido a individuos y empresas aprovechar recursos informaticos de forma flexible y escalable, sin necesidad de invertir en infraestructura costosa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(21, 45)</w:t>
            </w:r>
          </w:p>
        </w:tc>
      </w:tr>
      <w:tr>
        <w:tc>
          <w:tcPr>
            <w:tcW w:type="dxa" w:w="2835"/>
          </w:tcPr>
          <w:p>
            <w:r>
              <w:t>El concepto de la computacion en la nube se basa en la utilizacion de servidores remotos y compartidos para almacenar y procesar datos</w:t>
            </w:r>
          </w:p>
        </w:tc>
        <w:tc>
          <w:tcPr>
            <w:tcW w:type="dxa" w:w="2835"/>
          </w:tcPr>
          <w:p>
            <w:r>
              <w:t>La computacion en la nube se basa en la idea de utilizar servidores remotos y compartidos para almacenar y procesar datos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(45, 66)</w:t>
            </w:r>
          </w:p>
        </w:tc>
      </w:tr>
      <w:tr>
        <w:tc>
          <w:tcPr>
            <w:tcW w:type="dxa" w:w="2835"/>
          </w:tcPr>
          <w:p>
            <w:r>
              <w:t>A traves de servicios en la nube, como el almacenamiento en la nube y la infraestructura como servicio (IaaS), los usuarios pueden acceder a sus datos y aplicaciones desde cualquier lugar con conexion a Internet</w:t>
            </w:r>
          </w:p>
        </w:tc>
        <w:tc>
          <w:tcPr>
            <w:tcW w:type="dxa" w:w="2835"/>
          </w:tcPr>
          <w:p>
            <w:r>
              <w:t>A traves de servicios en la nube, como el almacenamiento en la nube y la infraestructura como servicio (IaaS), los usuarios pueden acceder a sus datos y aplicaciones desde cualquier lugar con conexion a Internet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(66, 105)</w:t>
            </w:r>
          </w:p>
        </w:tc>
      </w:tr>
      <w:tr>
        <w:tc>
          <w:tcPr>
            <w:tcW w:type="dxa" w:w="2835"/>
          </w:tcPr>
          <w:p>
            <w:r>
              <w:t>Esto proporciona una mayor flexibilidad y eficiencia en el uso de los recursos informaticos</w:t>
            </w:r>
          </w:p>
        </w:tc>
        <w:tc>
          <w:tcPr>
            <w:tcW w:type="dxa" w:w="2835"/>
          </w:tcPr>
          <w:p>
            <w:r>
              <w:t>Esto proporciona una mayor flexibilidad y eficiencia en la utilizacion de los recursos informaticos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(145, 159)</w:t>
            </w:r>
          </w:p>
        </w:tc>
      </w:tr>
      <w:tr>
        <w:tc>
          <w:tcPr>
            <w:tcW w:type="dxa" w:w="2835"/>
          </w:tcPr>
          <w:p>
            <w:r>
              <w:t>Los usuarios tienen la capacidad de aumentar o disminuir la capacidad de almacenamiento y poder de procesamiento de acuerdo con sus necesidades cambiantes, sin tener que realizar inversiones en hardware adicional</w:t>
            </w:r>
          </w:p>
        </w:tc>
        <w:tc>
          <w:tcPr>
            <w:tcW w:type="dxa" w:w="2835"/>
          </w:tcPr>
          <w:p>
            <w:r>
              <w:t>Los usuarios pueden aumentar o disminuir la capacidad de almacenamiento y potencia de procesamiento segun sus necesidades cambiantes, sin tener que invertir en hardware adicional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(119, 145)</w:t>
            </w:r>
          </w:p>
        </w:tc>
      </w:tr>
      <w:tr>
        <w:tc>
          <w:tcPr>
            <w:tcW w:type="dxa" w:w="2835"/>
          </w:tcPr>
          <w:p>
            <w:r>
              <w:t>Esto brinda una mayor confiabilidad y seguridad en la proteccion de los datos</w:t>
            </w:r>
          </w:p>
        </w:tc>
        <w:tc>
          <w:tcPr>
            <w:tcW w:type="dxa" w:w="2835"/>
          </w:tcPr>
          <w:p>
            <w:r>
              <w:t>Esto proporciona una mayor confiabilidad y seguridad en la proteccion de datos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(207, 219)</w:t>
            </w:r>
          </w:p>
        </w:tc>
      </w:tr>
      <w:tr>
        <w:tc>
          <w:tcPr>
            <w:tcW w:type="dxa" w:w="2835"/>
          </w:tcPr>
          <w:p>
            <w:r>
              <w:t>La computacion en la nube tambien ha impulsado la colaboracion y la productividad</w:t>
            </w:r>
          </w:p>
        </w:tc>
        <w:tc>
          <w:tcPr>
            <w:tcW w:type="dxa" w:w="2835"/>
          </w:tcPr>
          <w:p>
            <w:r>
              <w:t>La computacion en la nube tambien ha impulsado la colaboracion y la productividad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(219, 232)</w:t>
            </w:r>
          </w:p>
        </w:tc>
      </w:tr>
      <w:tr>
        <w:tc>
          <w:tcPr>
            <w:tcW w:type="dxa" w:w="2835"/>
          </w:tcPr>
          <w:p>
            <w:r>
              <w:t>Los usuarios pueden compartir facilmente documentos y trabajar de forma colaborativa en tiempo real, mejorando asi la eficiencia y la comunicacion en los proyectos</w:t>
            </w:r>
          </w:p>
        </w:tc>
        <w:tc>
          <w:tcPr>
            <w:tcW w:type="dxa" w:w="2835"/>
          </w:tcPr>
          <w:p>
            <w:r>
              <w:t>Los usuarios pueden compartir facilmente documentos y trabajar de forma colaborativa en tiempo real, lo que mejora la eficiencia y la comunicacion en los proyectos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(232, 258)</w:t>
            </w:r>
          </w:p>
        </w:tc>
      </w:tr>
      <w:tr>
        <w:tc>
          <w:tcPr>
            <w:tcW w:type="dxa" w:w="2835"/>
          </w:tcPr>
          <w:p>
            <w:r>
              <w:t>Ademas, la computacion en la nube ofrece una mayor disponibilidad y resistencia a fallos</w:t>
            </w:r>
          </w:p>
        </w:tc>
        <w:tc>
          <w:tcPr>
            <w:tcW w:type="dxa" w:w="2835"/>
          </w:tcPr>
          <w:p>
            <w:r>
              <w:t>Ademas, la computacion en la nube ofrece una mayor disponibilidad y tolerancia a fallos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(159, 174)</w:t>
            </w:r>
          </w:p>
        </w:tc>
      </w:tr>
      <w:tr>
        <w:tc>
          <w:tcPr>
            <w:tcW w:type="dxa" w:w="2835"/>
          </w:tcPr>
          <w:p>
            <w:r>
              <w:t>Ademas, la computacion en la nube ha permitido el surgimiento de servicios de software como servicio (SaaS), que proporcionan acceso a aplicaciones y herramientas de alta calidad sin necesidad de instalarlas localmente</w:t>
            </w:r>
          </w:p>
        </w:tc>
        <w:tc>
          <w:tcPr>
            <w:tcW w:type="dxa" w:w="2835"/>
          </w:tcPr>
          <w:p>
            <w:r>
              <w:t>Ademas, la computacion en la nube ha permitido el surgimiento de servicios de software como servicio (SaaS), que brindan acceso a aplicaciones y herramientas de alta calidad sin necesidad de instalarlas localmente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(258, 294)</w:t>
            </w:r>
          </w:p>
        </w:tc>
      </w:tr>
      <w:tr>
        <w:tc>
          <w:tcPr>
            <w:tcW w:type="dxa" w:w="2835"/>
          </w:tcPr>
          <w:p>
            <w:r>
              <w:t>Los proveedores de servicios en la nube generalmente cuentan con multiples centros de datos y copias de seguridad redundantes, lo que garantiza la continuidad del servicio incluso en situaciones de fallos o desastres</w:t>
            </w:r>
          </w:p>
        </w:tc>
        <w:tc>
          <w:tcPr>
            <w:tcW w:type="dxa" w:w="2835"/>
          </w:tcPr>
          <w:p>
            <w:r>
              <w:t>Los proveedores de servicios en la nube suelen tener multiples centros de datos y copias de seguridad redundantes, lo que garantiza la continuidad del servicio incluso en caso de fallos o desastres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(174, 207)</w:t>
            </w:r>
          </w:p>
        </w:tc>
      </w:tr>
      <w:tr>
        <w:tc>
          <w:tcPr>
            <w:tcW w:type="dxa" w:w="2835"/>
          </w:tcPr>
          <w:p>
            <w:r>
              <w:t>En resumen, la computacion en la nube ha tenido un impacto significativo en la forma en que utilizamos y accedemos a los recursos informaticos</w:t>
            </w:r>
          </w:p>
        </w:tc>
        <w:tc>
          <w:tcPr>
            <w:tcW w:type="dxa" w:w="2835"/>
          </w:tcPr>
          <w:p>
            <w:r>
              <w:t>En conclusion, la computacion en la nube ha transformado la forma en que utilizamos y accedemos a los recursos informaticos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(294, 315)</w:t>
            </w:r>
          </w:p>
        </w:tc>
      </w:tr>
      <w:tr>
        <w:tc>
          <w:tcPr>
            <w:tcW w:type="dxa" w:w="2835"/>
          </w:tcPr>
          <w:p>
            <w:r>
              <w:t>Su flexibilidad, escalabilidad y disponibilidad han permitido a personas y organizaciones aprovechar al maximo la tecnologia sin incurrir en costos excesivos</w:t>
            </w:r>
          </w:p>
        </w:tc>
        <w:tc>
          <w:tcPr>
            <w:tcW w:type="dxa" w:w="2835"/>
          </w:tcPr>
          <w:p>
            <w:r>
              <w:t>Su flexibilidad, escalabilidad y disponibilidad han permitido a las personas y las organizaciones aprovechar al maximo la tecnologia sin incurrir en costos excesivos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(315, 339)</w:t>
            </w:r>
          </w:p>
        </w:tc>
      </w:tr>
      <w:tr>
        <w:tc>
          <w:tcPr>
            <w:tcW w:type="dxa" w:w="2835"/>
          </w:tcPr>
          <w:p>
            <w:r>
              <w:t>La computacion en la nube ha abierto nuevas posibilidades en terminos de almacenamiento, procesamiento y colaboracion, impulsando la eficiencia y la innovacion en la era digital</w:t>
            </w:r>
          </w:p>
        </w:tc>
        <w:tc>
          <w:tcPr>
            <w:tcW w:type="dxa" w:w="2835"/>
          </w:tcPr>
          <w:p>
            <w:r>
              <w:t>La computacion en la nube ha abierto nuevas posibilidades en terminos de almacenamiento, procesamiento y colaboracion, impulsando la eficiencia y la innovacion en la era digital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(339, 367)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:\Users\smart\Documents\Plagia\Django\PlagiarismDetector\nlp\Referencia\CloudCOrig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
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Análisis de plagio sobre:</w:t>
        <w:br/>
      </w:r>
      <w:r>
        <w:rPr>
          <w:i/>
        </w:rPr>
        <w:t>MetdologiasAPlagio_yqzTA1D.pdf</w:t>
      </w:r>
    </w:p>
    <w:p>
      <w:r>
        <w:t xml:space="preserve">Tópicos del texto: </w:t>
      </w:r>
      <w:r>
        <w:rPr>
          <w:i/>
        </w:rPr>
        <w:t>metodologia, proyecto, enfoque, entrega, cambio</w:t>
      </w:r>
    </w:p>
    <w:p>
      <w:pPr>
        <w:pStyle w:val="Heading1"/>
      </w:pPr>
      <w:r>
        <w:t>Análisis de plagio</w:t>
      </w:r>
    </w:p>
    <w:p>
      <w:r>
        <w:t>Total de 15 plagios encontrados en 01 minutos, 36 segundos</w:t>
      </w:r>
    </w:p>
    <w:p>
      <w:r>
        <w:t>Porcentaje de plagio general: 93%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835"/>
          </w:tcPr>
          <w:p>
            <w:r>
              <w:t>Oración plagiada</w:t>
            </w:r>
          </w:p>
        </w:tc>
        <w:tc>
          <w:tcPr>
            <w:tcW w:type="dxa" w:w="2835"/>
          </w:tcPr>
          <w:p>
            <w:r>
              <w:t>Oración original</w:t>
            </w:r>
          </w:p>
        </w:tc>
        <w:tc>
          <w:tcPr>
            <w:tcW w:type="dxa" w:w="1967"/>
          </w:tcPr>
          <w:p>
            <w:r>
              <w:t>Lugar donde se encontró</w:t>
            </w:r>
          </w:p>
        </w:tc>
        <w:tc>
          <w:tcPr>
            <w:tcW w:type="dxa" w:w="1219"/>
          </w:tcPr>
          <w:p>
            <w:r>
              <w:t>Ubicación</w:t>
            </w:r>
          </w:p>
        </w:tc>
      </w:tr>
      <w:tr>
        <w:tc>
          <w:tcPr>
            <w:tcW w:type="dxa" w:w="2835"/>
          </w:tcPr>
          <w:p>
            <w:r>
              <w:t>A diferencia de los enfoques tradicionales de gestion de proyectos, las metodologias agiles se caracterizan por su enfoque en la adaptabilidad, la colaboracion y la entrega iterativa</w:t>
            </w:r>
          </w:p>
        </w:tc>
        <w:tc>
          <w:tcPr>
            <w:tcW w:type="dxa" w:w="2835"/>
          </w:tcPr>
          <w:p>
            <w:r>
              <w:t>A diferencia de los enfoques tradicionales de gestion de proyectos, las metodologias agiles se centran en la adaptabilidad, la colaboracion y la entrega iterativa</w:t>
            </w:r>
          </w:p>
        </w:tc>
        <w:tc>
          <w:tcPr>
            <w:tcW w:type="dxa" w:w="1967"/>
          </w:tcPr>
          <w:p/>
          <w:p>
            <w:r>
              <w:rPr>
                <w:color w:val="000000" w:themeColor="hyperlink"/>
                <w:u w:val="single"/>
              </w:rPr>
              <w:hyperlink r:id="rId9">
                <w:r>
                  <w:rPr/>
                  <w:t>MetdologiasAOriginal.pdf</w:t>
                </w:r>
              </w:hyperlink>
            </w:r>
          </w:p>
        </w:tc>
        <w:tc>
          <w:tcPr>
            <w:tcW w:type="dxa" w:w="1219"/>
          </w:tcPr>
          <w:p>
            <w:r>
              <w:t>(17, 43)</w:t>
            </w:r>
          </w:p>
        </w:tc>
      </w:tr>
      <w:tr>
        <w:tc>
          <w:tcPr>
            <w:tcW w:type="dxa" w:w="2835"/>
          </w:tcPr>
          <w:p>
            <w:r>
              <w:t>En lugar de seguir un plan rigido y predefinido, las metodologias agiles se basan en ciclos de trabajo mas cortos, conocidos como "iteraciones" o "sprints"</w:t>
            </w:r>
          </w:p>
        </w:tc>
        <w:tc>
          <w:tcPr>
            <w:tcW w:type="dxa" w:w="2835"/>
          </w:tcPr>
          <w:p>
            <w:r>
              <w:t>En lugar de seguir un plan rigido y predefinido, las metodologias agiles se basan en ciclos de trabajo mas cortos conocidos como "iteraciones" o "sprints"</w:t>
            </w:r>
          </w:p>
        </w:tc>
        <w:tc>
          <w:tcPr>
            <w:tcW w:type="dxa" w:w="1967"/>
          </w:tcPr>
          <w:p/>
          <w:p>
            <w:r>
              <w:rPr>
                <w:color w:val="000000" w:themeColor="hyperlink"/>
                <w:u w:val="single"/>
              </w:rPr>
              <w:hyperlink r:id="rId9">
                <w:r>
                  <w:rPr/>
                  <w:t>MetdologiasAOriginal.pdf</w:t>
                </w:r>
              </w:hyperlink>
            </w:r>
          </w:p>
        </w:tc>
        <w:tc>
          <w:tcPr>
            <w:tcW w:type="dxa" w:w="1219"/>
          </w:tcPr>
          <w:p>
            <w:r>
              <w:t>(43, 73)</w:t>
            </w:r>
          </w:p>
        </w:tc>
      </w:tr>
      <w:tr>
        <w:tc>
          <w:tcPr>
            <w:tcW w:type="dxa" w:w="2835"/>
          </w:tcPr>
          <w:p>
            <w:r>
              <w:t>Estos periodos de tiempo limitados permiten una mayor flexibilidad y capacidad de respuesta a medida que se obtienen resultados tangibles</w:t>
            </w:r>
          </w:p>
        </w:tc>
        <w:tc>
          <w:tcPr>
            <w:tcW w:type="dxa" w:w="2835"/>
          </w:tcPr>
          <w:p>
            <w:r>
              <w:t>Estos periodos de tiempo limitados permiten una mayor flexibilidad y capacidad de respuesta a medida que se van obteniendo resultados tangibles</w:t>
            </w:r>
          </w:p>
        </w:tc>
        <w:tc>
          <w:tcPr>
            <w:tcW w:type="dxa" w:w="1967"/>
          </w:tcPr>
          <w:p/>
          <w:p>
            <w:r>
              <w:rPr>
                <w:color w:val="000000" w:themeColor="hyperlink"/>
                <w:u w:val="single"/>
              </w:rPr>
              <w:hyperlink r:id="rId9">
                <w:r>
                  <w:rPr/>
                  <w:t>MetdologiasAOriginal.pdf</w:t>
                </w:r>
              </w:hyperlink>
            </w:r>
          </w:p>
        </w:tc>
        <w:tc>
          <w:tcPr>
            <w:tcW w:type="dxa" w:w="1219"/>
          </w:tcPr>
          <w:p>
            <w:r>
              <w:t>(73, 94)</w:t>
            </w:r>
          </w:p>
        </w:tc>
      </w:tr>
      <w:tr>
        <w:tc>
          <w:tcPr>
            <w:tcW w:type="dxa" w:w="2835"/>
          </w:tcPr>
          <w:p>
            <w:r>
              <w:t>La comunicacion y la colaboracion son aspectos clave en las metodologias agiles</w:t>
            </w:r>
          </w:p>
        </w:tc>
        <w:tc>
          <w:tcPr>
            <w:tcW w:type="dxa" w:w="2835"/>
          </w:tcPr>
          <w:p>
            <w:r>
              <w:t>La comunicacion y la colaboracion son fundamentales en las metodologias agiles</w:t>
            </w:r>
          </w:p>
        </w:tc>
        <w:tc>
          <w:tcPr>
            <w:tcW w:type="dxa" w:w="1967"/>
          </w:tcPr>
          <w:p/>
          <w:p>
            <w:r>
              <w:rPr>
                <w:color w:val="000000" w:themeColor="hyperlink"/>
                <w:u w:val="single"/>
              </w:rPr>
              <w:hyperlink r:id="rId9">
                <w:r>
                  <w:rPr/>
                  <w:t>MetdologiasAOriginal.pdf</w:t>
                </w:r>
              </w:hyperlink>
            </w:r>
          </w:p>
        </w:tc>
        <w:tc>
          <w:tcPr>
            <w:tcW w:type="dxa" w:w="1219"/>
          </w:tcPr>
          <w:p>
            <w:r>
              <w:t>(94, 105)</w:t>
            </w:r>
          </w:p>
        </w:tc>
      </w:tr>
      <w:tr>
        <w:tc>
          <w:tcPr>
            <w:tcW w:type="dxa" w:w="2835"/>
          </w:tcPr>
          <w:p>
            <w:r>
              <w:t>Los equipos de trabajo interactuan de manera continua, compartiendo informacion, ideas y desafios</w:t>
            </w:r>
          </w:p>
        </w:tc>
        <w:tc>
          <w:tcPr>
            <w:tcW w:type="dxa" w:w="2835"/>
          </w:tcPr>
          <w:p>
            <w:r>
              <w:t>Los equipos de trabajo interactuan de manera continua, compartiendo informacion, ideas y desafios</w:t>
            </w:r>
          </w:p>
        </w:tc>
        <w:tc>
          <w:tcPr>
            <w:tcW w:type="dxa" w:w="1967"/>
          </w:tcPr>
          <w:p/>
          <w:p>
            <w:r>
              <w:rPr>
                <w:color w:val="000000" w:themeColor="hyperlink"/>
                <w:u w:val="single"/>
              </w:rPr>
              <w:hyperlink r:id="rId9">
                <w:r>
                  <w:rPr/>
                  <w:t>MetdologiasAOriginal.pdf</w:t>
                </w:r>
              </w:hyperlink>
            </w:r>
          </w:p>
        </w:tc>
        <w:tc>
          <w:tcPr>
            <w:tcW w:type="dxa" w:w="1219"/>
          </w:tcPr>
          <w:p>
            <w:r>
              <w:t>(105, 120)</w:t>
            </w:r>
          </w:p>
        </w:tc>
      </w:tr>
      <w:tr>
        <w:tc>
          <w:tcPr>
            <w:tcW w:type="dxa" w:w="2835"/>
          </w:tcPr>
          <w:p>
            <w:r>
              <w:t>Esto promueve una mayor transparencia y estimula la retroalimentacion constante, lo que posibilita realizar ajustes y mejoras en tiempo real</w:t>
            </w:r>
          </w:p>
        </w:tc>
        <w:tc>
          <w:tcPr>
            <w:tcW w:type="dxa" w:w="2835"/>
          </w:tcPr>
          <w:p>
            <w:r>
              <w:t>Esto fomenta una mayor transparencia y alienta la retroalimentacion constante, lo que permite realizar ajustes y mejoras en tiempo real</w:t>
            </w:r>
          </w:p>
        </w:tc>
        <w:tc>
          <w:tcPr>
            <w:tcW w:type="dxa" w:w="1967"/>
          </w:tcPr>
          <w:p/>
          <w:p>
            <w:r>
              <w:rPr>
                <w:color w:val="000000" w:themeColor="hyperlink"/>
                <w:u w:val="single"/>
              </w:rPr>
              <w:hyperlink r:id="rId9">
                <w:r>
                  <w:rPr/>
                  <w:t>MetdologiasAOriginal.pdf</w:t>
                </w:r>
              </w:hyperlink>
            </w:r>
          </w:p>
        </w:tc>
        <w:tc>
          <w:tcPr>
            <w:tcW w:type="dxa" w:w="1219"/>
          </w:tcPr>
          <w:p>
            <w:r>
              <w:t>(120, 141)</w:t>
            </w:r>
          </w:p>
        </w:tc>
      </w:tr>
      <w:tr>
        <w:tc>
          <w:tcPr>
            <w:tcW w:type="dxa" w:w="2835"/>
          </w:tcPr>
          <w:p>
            <w:r>
              <w:t>Una de las principales ventajas de las metodologias agiles es su capacidad para adaptarse a los cambios</w:t>
            </w:r>
          </w:p>
        </w:tc>
        <w:tc>
          <w:tcPr>
            <w:tcW w:type="dxa" w:w="2835"/>
          </w:tcPr>
          <w:p>
            <w:r>
              <w:t>Una de las principales ventajas de las metodologias agiles es su capacidad para adaptarse a los cambios</w:t>
            </w:r>
          </w:p>
        </w:tc>
        <w:tc>
          <w:tcPr>
            <w:tcW w:type="dxa" w:w="1967"/>
          </w:tcPr>
          <w:p/>
          <w:p>
            <w:r>
              <w:rPr>
                <w:color w:val="000000" w:themeColor="hyperlink"/>
                <w:u w:val="single"/>
              </w:rPr>
              <w:hyperlink r:id="rId9">
                <w:r>
                  <w:rPr/>
                  <w:t>MetdologiasAOriginal.pdf</w:t>
                </w:r>
              </w:hyperlink>
            </w:r>
          </w:p>
        </w:tc>
        <w:tc>
          <w:tcPr>
            <w:tcW w:type="dxa" w:w="1219"/>
          </w:tcPr>
          <w:p>
            <w:r>
              <w:t>(141, 158)</w:t>
            </w:r>
          </w:p>
        </w:tc>
      </w:tr>
      <w:tr>
        <w:tc>
          <w:tcPr>
            <w:tcW w:type="dxa" w:w="2835"/>
          </w:tcPr>
          <w:p>
            <w:r>
              <w:t>Los requisitos del proyecto pueden evolucionar a lo largo del tiempo y las metodologias agiles permiten una mayor flexibilidad para abordar estos cambios</w:t>
            </w:r>
          </w:p>
        </w:tc>
        <w:tc>
          <w:tcPr>
            <w:tcW w:type="dxa" w:w="2835"/>
          </w:tcPr>
          <w:p>
            <w:r>
              <w:t>Los requisitos del proyecto pueden evolucionar a lo largo del tiempo, y las metodologias agiles permiten una mayor flexibilidad para abordar estos cambios</w:t>
            </w:r>
          </w:p>
        </w:tc>
        <w:tc>
          <w:tcPr>
            <w:tcW w:type="dxa" w:w="1967"/>
          </w:tcPr>
          <w:p/>
          <w:p>
            <w:r>
              <w:rPr>
                <w:color w:val="000000" w:themeColor="hyperlink"/>
                <w:u w:val="single"/>
              </w:rPr>
              <w:hyperlink r:id="rId9">
                <w:r>
                  <w:rPr/>
                  <w:t>MetdologiasAOriginal.pdf</w:t>
                </w:r>
              </w:hyperlink>
            </w:r>
          </w:p>
        </w:tc>
        <w:tc>
          <w:tcPr>
            <w:tcW w:type="dxa" w:w="1219"/>
          </w:tcPr>
          <w:p>
            <w:r>
              <w:t>(158, 182)</w:t>
            </w:r>
          </w:p>
        </w:tc>
      </w:tr>
      <w:tr>
        <w:tc>
          <w:tcPr>
            <w:tcW w:type="dxa" w:w="2835"/>
          </w:tcPr>
          <w:p>
            <w:r>
              <w:t>Esto ayuda a evitar la rigidez de los enfoques tradicionales, donde los cambios pueden ser costosos y dificiles de implementar</w:t>
            </w:r>
          </w:p>
        </w:tc>
        <w:tc>
          <w:tcPr>
            <w:tcW w:type="dxa" w:w="2835"/>
          </w:tcPr>
          <w:p>
            <w:r>
              <w:t>Esto ayuda a evitar la rigidez de los enfoques tradicionales, donde los cambios pueden ser costosos y dificiles de implementar</w:t>
            </w:r>
          </w:p>
        </w:tc>
        <w:tc>
          <w:tcPr>
            <w:tcW w:type="dxa" w:w="1967"/>
          </w:tcPr>
          <w:p/>
          <w:p>
            <w:r>
              <w:rPr>
                <w:color w:val="000000" w:themeColor="hyperlink"/>
                <w:u w:val="single"/>
              </w:rPr>
              <w:hyperlink r:id="rId9">
                <w:r>
                  <w:rPr/>
                  <w:t>MetdologiasAOriginal.pdf</w:t>
                </w:r>
              </w:hyperlink>
            </w:r>
          </w:p>
        </w:tc>
        <w:tc>
          <w:tcPr>
            <w:tcW w:type="dxa" w:w="1219"/>
          </w:tcPr>
          <w:p>
            <w:r>
              <w:t>(182, 203)</w:t>
            </w:r>
          </w:p>
        </w:tc>
      </w:tr>
      <w:tr>
        <w:tc>
          <w:tcPr>
            <w:tcW w:type="dxa" w:w="2835"/>
          </w:tcPr>
          <w:p>
            <w:r>
              <w:t>Ademas, las metodologias agiles fomentan la entrega temprana y continua de valor</w:t>
            </w:r>
          </w:p>
        </w:tc>
        <w:tc>
          <w:tcPr>
            <w:tcW w:type="dxa" w:w="2835"/>
          </w:tcPr>
          <w:p>
            <w:r>
              <w:t>Ademas, las metodologias agiles fomentan la entrega de valor de manera temprana y continua</w:t>
            </w:r>
          </w:p>
        </w:tc>
        <w:tc>
          <w:tcPr>
            <w:tcW w:type="dxa" w:w="1967"/>
          </w:tcPr>
          <w:p/>
          <w:p>
            <w:r>
              <w:rPr>
                <w:color w:val="000000" w:themeColor="hyperlink"/>
                <w:u w:val="single"/>
              </w:rPr>
              <w:hyperlink r:id="rId9">
                <w:r>
                  <w:rPr/>
                  <w:t>MetdologiasAOriginal.pdf</w:t>
                </w:r>
              </w:hyperlink>
            </w:r>
          </w:p>
        </w:tc>
        <w:tc>
          <w:tcPr>
            <w:tcW w:type="dxa" w:w="1219"/>
          </w:tcPr>
          <w:p>
            <w:r>
              <w:t>(203, 218)</w:t>
            </w:r>
          </w:p>
        </w:tc>
      </w:tr>
      <w:tr>
        <w:tc>
          <w:tcPr>
            <w:tcW w:type="dxa" w:w="2835"/>
          </w:tcPr>
          <w:p>
            <w:r>
              <w:t>En lugar de esperar hasta el final del proyecto para obtener resultados, las iteraciones permiten la entrega gradual de productos o funcionalidades</w:t>
            </w:r>
          </w:p>
        </w:tc>
        <w:tc>
          <w:tcPr>
            <w:tcW w:type="dxa" w:w="2835"/>
          </w:tcPr>
          <w:p>
            <w:r>
              <w:t>En lugar de esperar hasta el final del proyecto para obtener resultados, las iteraciones permiten la entrega gradual de productos o funcionalidades</w:t>
            </w:r>
          </w:p>
        </w:tc>
        <w:tc>
          <w:tcPr>
            <w:tcW w:type="dxa" w:w="1967"/>
          </w:tcPr>
          <w:p/>
          <w:p>
            <w:r>
              <w:rPr>
                <w:color w:val="000000" w:themeColor="hyperlink"/>
                <w:u w:val="single"/>
              </w:rPr>
              <w:hyperlink r:id="rId9">
                <w:r>
                  <w:rPr/>
                  <w:t>MetdologiasAOriginal.pdf</w:t>
                </w:r>
              </w:hyperlink>
            </w:r>
          </w:p>
        </w:tc>
        <w:tc>
          <w:tcPr>
            <w:tcW w:type="dxa" w:w="1219"/>
          </w:tcPr>
          <w:p>
            <w:r>
              <w:t>(218, 241)</w:t>
            </w:r>
          </w:p>
        </w:tc>
      </w:tr>
      <w:tr>
        <w:tc>
          <w:tcPr>
            <w:tcW w:type="dxa" w:w="2835"/>
          </w:tcPr>
          <w:p>
            <w:r>
              <w:t>Esto brinda la oportunidad de recibir retroalimentacion temprana por parte de los interesados y permite realizar ajustes en funcion de dicha retroalimentacion</w:t>
            </w:r>
          </w:p>
        </w:tc>
        <w:tc>
          <w:tcPr>
            <w:tcW w:type="dxa" w:w="2835"/>
          </w:tcPr>
          <w:p>
            <w:r>
              <w:t>Esto brinda la oportunidad de obtener retroalimentacion temprana por parte de los stakeholders y permite realizar ajustes en base a esa retroalimentacion</w:t>
            </w:r>
          </w:p>
        </w:tc>
        <w:tc>
          <w:tcPr>
            <w:tcW w:type="dxa" w:w="1967"/>
          </w:tcPr>
          <w:p/>
          <w:p>
            <w:r>
              <w:rPr>
                <w:color w:val="000000" w:themeColor="hyperlink"/>
                <w:u w:val="single"/>
              </w:rPr>
              <w:hyperlink r:id="rId9">
                <w:r>
                  <w:rPr/>
                  <w:t>MetdologiasAOriginal.pdf</w:t>
                </w:r>
              </w:hyperlink>
            </w:r>
          </w:p>
        </w:tc>
        <w:tc>
          <w:tcPr>
            <w:tcW w:type="dxa" w:w="1219"/>
          </w:tcPr>
          <w:p>
            <w:r>
              <w:t>(241, 263)</w:t>
            </w:r>
          </w:p>
        </w:tc>
      </w:tr>
      <w:tr>
        <w:tc>
          <w:tcPr>
            <w:tcW w:type="dxa" w:w="2835"/>
          </w:tcPr>
          <w:p>
            <w:r>
              <w:t>En resumen, las metodologias agiles han demostrado ser un enfoque efectivo para la gestion de proyectos en el ambito empresarial</w:t>
            </w:r>
          </w:p>
        </w:tc>
        <w:tc>
          <w:tcPr>
            <w:tcW w:type="dxa" w:w="2835"/>
          </w:tcPr>
          <w:p>
            <w:r>
              <w:t>En conclusion, las metodologias agiles han demostrado ser un enfoque efectivo para la gestion de proyectos en entornos empresariales</w:t>
            </w:r>
          </w:p>
        </w:tc>
        <w:tc>
          <w:tcPr>
            <w:tcW w:type="dxa" w:w="1967"/>
          </w:tcPr>
          <w:p/>
          <w:p>
            <w:r>
              <w:rPr>
                <w:color w:val="000000" w:themeColor="hyperlink"/>
                <w:u w:val="single"/>
              </w:rPr>
              <w:hyperlink r:id="rId9">
                <w:r>
                  <w:rPr/>
                  <w:t>MetdologiasAOriginal.pdf</w:t>
                </w:r>
              </w:hyperlink>
            </w:r>
          </w:p>
        </w:tc>
        <w:tc>
          <w:tcPr>
            <w:tcW w:type="dxa" w:w="1219"/>
          </w:tcPr>
          <w:p>
            <w:r>
              <w:t>(263, 283)</w:t>
            </w:r>
          </w:p>
        </w:tc>
      </w:tr>
      <w:tr>
        <w:tc>
          <w:tcPr>
            <w:tcW w:type="dxa" w:w="2835"/>
          </w:tcPr>
          <w:p>
            <w:r>
              <w:t>Su enfoque en la adaptabilidad, la colaboracion y la entrega continua de valor ha impulsado la eficiencia y la calidad en el desarrollo de productos y servicios</w:t>
            </w:r>
          </w:p>
        </w:tc>
        <w:tc>
          <w:tcPr>
            <w:tcW w:type="dxa" w:w="2835"/>
          </w:tcPr>
          <w:p>
            <w:r>
              <w:t>Su enfoque en la adaptabilidad, la colaboracion y la entrega continua de valor ha impulsado la eficiencia y la calidad en el desarrollo de productos y servicios</w:t>
            </w:r>
          </w:p>
        </w:tc>
        <w:tc>
          <w:tcPr>
            <w:tcW w:type="dxa" w:w="1967"/>
          </w:tcPr>
          <w:p/>
          <w:p>
            <w:r>
              <w:rPr>
                <w:color w:val="000000" w:themeColor="hyperlink"/>
                <w:u w:val="single"/>
              </w:rPr>
              <w:hyperlink r:id="rId9">
                <w:r>
                  <w:rPr/>
                  <w:t>MetdologiasAOriginal.pdf</w:t>
                </w:r>
              </w:hyperlink>
            </w:r>
          </w:p>
        </w:tc>
        <w:tc>
          <w:tcPr>
            <w:tcW w:type="dxa" w:w="1219"/>
          </w:tcPr>
          <w:p>
            <w:r>
              <w:t>(283, 311)</w:t>
            </w:r>
          </w:p>
        </w:tc>
      </w:tr>
      <w:tr>
        <w:tc>
          <w:tcPr>
            <w:tcW w:type="dxa" w:w="2835"/>
          </w:tcPr>
          <w:p>
            <w:r>
              <w:t>Al adoptar las metodologias agiles, las organizaciones pueden mejorar su capacidad para enfrentar los desafios en un entorno empresarial en constante cambio</w:t>
            </w:r>
          </w:p>
        </w:tc>
        <w:tc>
          <w:tcPr>
            <w:tcW w:type="dxa" w:w="2835"/>
          </w:tcPr>
          <w:p>
            <w:r>
              <w:t>Al adoptar las metodologias agiles, las organizaciones pueden mejorar su capacidad para enfrentar los desafios en un entorno empresarial en constante cambio</w:t>
            </w:r>
          </w:p>
        </w:tc>
        <w:tc>
          <w:tcPr>
            <w:tcW w:type="dxa" w:w="1967"/>
          </w:tcPr>
          <w:p/>
          <w:p>
            <w:r>
              <w:rPr>
                <w:color w:val="000000" w:themeColor="hyperlink"/>
                <w:u w:val="single"/>
              </w:rPr>
              <w:hyperlink r:id="rId9">
                <w:r>
                  <w:rPr/>
                  <w:t>MetdologiasAOriginal.pdf</w:t>
                </w:r>
              </w:hyperlink>
            </w:r>
          </w:p>
        </w:tc>
        <w:tc>
          <w:tcPr>
            <w:tcW w:type="dxa" w:w="1219"/>
          </w:tcPr>
          <w:p>
            <w:r>
              <w:t>(311, 334)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C:\Users\smart\Documents\Plagia\Django\PlagiarismDetector\plagio\nlp\Referencia\MetdologiasAOriginal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